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4D79C" w14:textId="77777777" w:rsidR="0038474F" w:rsidRDefault="00000000">
      <w:pPr>
        <w:pStyle w:val="Title"/>
      </w:pPr>
      <w:bookmarkStart w:id="0" w:name="_Hlk202609185"/>
      <w:r>
        <w:t>Quality Assurance Engineer Assignment</w:t>
      </w:r>
    </w:p>
    <w:p w14:paraId="2900391D" w14:textId="3B634EAB" w:rsidR="0038474F" w:rsidRDefault="00000000">
      <w:pPr>
        <w:pStyle w:val="Heading1"/>
      </w:pPr>
      <w:r>
        <w:t>Assignment #1: Channable Tool – Test Plan &amp; Test Cases</w:t>
      </w:r>
    </w:p>
    <w:bookmarkEnd w:id="0"/>
    <w:p w14:paraId="6255E7AF" w14:textId="3017E6B6" w:rsidR="007A7D66" w:rsidRDefault="007A7D66" w:rsidP="007A7D66">
      <w:pPr>
        <w:rPr>
          <w:b/>
          <w:bCs/>
          <w:lang w:val="en-IN"/>
        </w:rPr>
      </w:pPr>
      <w:r>
        <w:rPr>
          <w:b/>
          <w:bCs/>
          <w:lang w:val="en-IN"/>
        </w:rPr>
        <w:t>*****************************************************************</w:t>
      </w:r>
      <w:r w:rsidR="00585A7D">
        <w:rPr>
          <w:b/>
          <w:bCs/>
          <w:lang w:val="en-IN"/>
        </w:rPr>
        <w:br/>
      </w:r>
    </w:p>
    <w:p w14:paraId="6E63B0CD" w14:textId="3BA782A6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sz w:val="24"/>
          <w:szCs w:val="24"/>
          <w:lang w:val="en-IN"/>
        </w:rPr>
        <w:t xml:space="preserve">Test Plan: </w:t>
      </w:r>
      <w:proofErr w:type="spellStart"/>
      <w:r w:rsidRPr="00045FE0">
        <w:rPr>
          <w:b/>
          <w:bCs/>
          <w:sz w:val="24"/>
          <w:szCs w:val="24"/>
          <w:lang w:val="en-IN"/>
        </w:rPr>
        <w:t>Channable</w:t>
      </w:r>
      <w:proofErr w:type="spellEnd"/>
      <w:r w:rsidRPr="00045FE0">
        <w:rPr>
          <w:b/>
          <w:bCs/>
          <w:sz w:val="24"/>
          <w:szCs w:val="24"/>
          <w:lang w:val="en-IN"/>
        </w:rPr>
        <w:t xml:space="preserve"> QA Trial – Items Overview &amp; Single Item Pages</w:t>
      </w:r>
      <w:r w:rsidR="00000000">
        <w:rPr>
          <w:b/>
          <w:bCs/>
          <w:lang w:val="en-IN"/>
        </w:rPr>
        <w:pict w14:anchorId="6E6583BF">
          <v:rect id="_x0000_i1025" style="width:0;height:1.5pt" o:hralign="center" o:hrstd="t" o:hr="t" fillcolor="#a0a0a0" stroked="f"/>
        </w:pict>
      </w:r>
    </w:p>
    <w:p w14:paraId="0182A8FB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1. Executive Summary</w:t>
      </w:r>
    </w:p>
    <w:p w14:paraId="0C994615" w14:textId="77777777" w:rsidR="00045FE0" w:rsidRPr="00045FE0" w:rsidRDefault="00045FE0" w:rsidP="00045FE0">
      <w:pPr>
        <w:rPr>
          <w:lang w:val="en-IN"/>
        </w:rPr>
      </w:pPr>
      <w:r w:rsidRPr="00045FE0">
        <w:rPr>
          <w:lang w:val="en-IN"/>
        </w:rPr>
        <w:t xml:space="preserve">This test plan outlines a comprehensive and structured approach to validating the core functionalities, UI </w:t>
      </w:r>
      <w:proofErr w:type="spellStart"/>
      <w:r w:rsidRPr="00045FE0">
        <w:rPr>
          <w:lang w:val="en-IN"/>
        </w:rPr>
        <w:t>behavior</w:t>
      </w:r>
      <w:proofErr w:type="spellEnd"/>
      <w:r w:rsidRPr="00045FE0">
        <w:rPr>
          <w:lang w:val="en-IN"/>
        </w:rPr>
        <w:t xml:space="preserve">, data integrity, security, and performance of the Items Overview and Single Item pages within the </w:t>
      </w:r>
      <w:proofErr w:type="spellStart"/>
      <w:r w:rsidRPr="00045FE0">
        <w:rPr>
          <w:lang w:val="en-IN"/>
        </w:rPr>
        <w:t>Channable</w:t>
      </w:r>
      <w:proofErr w:type="spellEnd"/>
      <w:r w:rsidRPr="00045FE0">
        <w:rPr>
          <w:lang w:val="en-IN"/>
        </w:rPr>
        <w:t xml:space="preserve"> QA Trial project. A hybrid strategy combining manual exploratory testing and automated test suites integrated into CI/CD pipelines will be employed to ensure a robust, reliable, and user-friendly product aligned with business goals and user expectations.</w:t>
      </w:r>
    </w:p>
    <w:p w14:paraId="6F223D23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477C2701">
          <v:rect id="_x0000_i1026" style="width:0;height:1.5pt" o:hralign="center" o:hrstd="t" o:hr="t" fillcolor="#a0a0a0" stroked="f"/>
        </w:pict>
      </w:r>
    </w:p>
    <w:p w14:paraId="0F906530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2. Introduction</w:t>
      </w:r>
    </w:p>
    <w:p w14:paraId="318688E0" w14:textId="77777777" w:rsidR="00045FE0" w:rsidRPr="00045FE0" w:rsidRDefault="00045FE0" w:rsidP="00045FE0">
      <w:pPr>
        <w:rPr>
          <w:lang w:val="en-IN"/>
        </w:rPr>
      </w:pPr>
      <w:r w:rsidRPr="00045FE0">
        <w:rPr>
          <w:lang w:val="en-IN"/>
        </w:rPr>
        <w:t xml:space="preserve">This document defines the testing strategy and planned activities for validating the Items Overview and Single Item pages in the </w:t>
      </w:r>
      <w:proofErr w:type="spellStart"/>
      <w:r w:rsidRPr="00045FE0">
        <w:rPr>
          <w:lang w:val="en-IN"/>
        </w:rPr>
        <w:t>Channable</w:t>
      </w:r>
      <w:proofErr w:type="spellEnd"/>
      <w:r w:rsidRPr="00045FE0">
        <w:rPr>
          <w:lang w:val="en-IN"/>
        </w:rPr>
        <w:t xml:space="preserve"> platform. These components are pivotal to end-to-end user workflows, and their quality directly influences user trust, satisfaction, and operational efficiency.</w:t>
      </w:r>
    </w:p>
    <w:p w14:paraId="113DDA2F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00F12B82">
          <v:rect id="_x0000_i1027" style="width:0;height:1.5pt" o:hralign="center" o:hrstd="t" o:hr="t" fillcolor="#a0a0a0" stroked="f"/>
        </w:pict>
      </w:r>
    </w:p>
    <w:p w14:paraId="0CE80AA1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3. Test Objectives</w:t>
      </w:r>
    </w:p>
    <w:p w14:paraId="3CEC75E4" w14:textId="77777777" w:rsidR="00045FE0" w:rsidRPr="00045FE0" w:rsidRDefault="00045FE0" w:rsidP="00045FE0">
      <w:pPr>
        <w:numPr>
          <w:ilvl w:val="0"/>
          <w:numId w:val="20"/>
        </w:numPr>
        <w:rPr>
          <w:lang w:val="en-IN"/>
        </w:rPr>
      </w:pPr>
      <w:r w:rsidRPr="00045FE0">
        <w:rPr>
          <w:lang w:val="en-IN"/>
        </w:rPr>
        <w:t>Validate core functionality of Items Overview and Single Item pages against specifications.</w:t>
      </w:r>
    </w:p>
    <w:p w14:paraId="56737688" w14:textId="77777777" w:rsidR="00045FE0" w:rsidRPr="00045FE0" w:rsidRDefault="00045FE0" w:rsidP="00045FE0">
      <w:pPr>
        <w:numPr>
          <w:ilvl w:val="0"/>
          <w:numId w:val="20"/>
        </w:numPr>
        <w:rPr>
          <w:lang w:val="en-IN"/>
        </w:rPr>
      </w:pPr>
      <w:r w:rsidRPr="00045FE0">
        <w:rPr>
          <w:lang w:val="en-IN"/>
        </w:rPr>
        <w:t>Ensure consistent, responsive, and accessible UI components.</w:t>
      </w:r>
    </w:p>
    <w:p w14:paraId="26971CEB" w14:textId="77777777" w:rsidR="00045FE0" w:rsidRPr="00045FE0" w:rsidRDefault="00045FE0" w:rsidP="00045FE0">
      <w:pPr>
        <w:numPr>
          <w:ilvl w:val="0"/>
          <w:numId w:val="20"/>
        </w:numPr>
        <w:rPr>
          <w:lang w:val="en-IN"/>
        </w:rPr>
      </w:pPr>
      <w:r w:rsidRPr="00045FE0">
        <w:rPr>
          <w:lang w:val="en-IN"/>
        </w:rPr>
        <w:t>Verify backend API integration and data accuracy.</w:t>
      </w:r>
    </w:p>
    <w:p w14:paraId="0E3D313A" w14:textId="77777777" w:rsidR="00045FE0" w:rsidRPr="00045FE0" w:rsidRDefault="00045FE0" w:rsidP="00045FE0">
      <w:pPr>
        <w:numPr>
          <w:ilvl w:val="0"/>
          <w:numId w:val="20"/>
        </w:numPr>
        <w:rPr>
          <w:lang w:val="en-IN"/>
        </w:rPr>
      </w:pPr>
      <w:r w:rsidRPr="00045FE0">
        <w:rPr>
          <w:lang w:val="en-IN"/>
        </w:rPr>
        <w:t>Identify and mitigate security and performance issues.</w:t>
      </w:r>
    </w:p>
    <w:p w14:paraId="5C9626FB" w14:textId="77777777" w:rsidR="00045FE0" w:rsidRPr="00045FE0" w:rsidRDefault="00045FE0" w:rsidP="00045FE0">
      <w:pPr>
        <w:numPr>
          <w:ilvl w:val="0"/>
          <w:numId w:val="20"/>
        </w:numPr>
        <w:rPr>
          <w:lang w:val="en-IN"/>
        </w:rPr>
      </w:pPr>
      <w:r w:rsidRPr="00045FE0">
        <w:rPr>
          <w:lang w:val="en-IN"/>
        </w:rPr>
        <w:t>Assess user experience via usability and accessibility testing.</w:t>
      </w:r>
    </w:p>
    <w:p w14:paraId="07624BC5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3F1EBB0C">
          <v:rect id="_x0000_i1028" style="width:0;height:1.5pt" o:hralign="center" o:hrstd="t" o:hr="t" fillcolor="#a0a0a0" stroked="f"/>
        </w:pict>
      </w:r>
    </w:p>
    <w:p w14:paraId="61017D36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4. Business Impact</w:t>
      </w:r>
    </w:p>
    <w:p w14:paraId="112D66BF" w14:textId="77777777" w:rsidR="00045FE0" w:rsidRPr="00045FE0" w:rsidRDefault="00045FE0" w:rsidP="00045FE0">
      <w:pPr>
        <w:rPr>
          <w:lang w:val="en-IN"/>
        </w:rPr>
      </w:pPr>
      <w:r w:rsidRPr="00045FE0">
        <w:rPr>
          <w:lang w:val="en-IN"/>
        </w:rPr>
        <w:t>Ensuring defect-free operation of these pages reduces production incidents, improves customer satisfaction, and enhances the platform’s reputation. This contributes to increased adoption, reduced churn, and better business outcomes.</w:t>
      </w:r>
    </w:p>
    <w:p w14:paraId="15CB76F8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18FA8445">
          <v:rect id="_x0000_i1029" style="width:0;height:1.5pt" o:hralign="center" o:hrstd="t" o:hr="t" fillcolor="#a0a0a0" stroked="f"/>
        </w:pict>
      </w:r>
    </w:p>
    <w:p w14:paraId="399FC9CE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5. Test Scope</w:t>
      </w:r>
    </w:p>
    <w:p w14:paraId="420DC924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In Scope</w:t>
      </w:r>
    </w:p>
    <w:p w14:paraId="25EA33BC" w14:textId="77777777" w:rsidR="00045FE0" w:rsidRPr="00045FE0" w:rsidRDefault="00045FE0" w:rsidP="00045FE0">
      <w:pPr>
        <w:numPr>
          <w:ilvl w:val="0"/>
          <w:numId w:val="21"/>
        </w:numPr>
        <w:rPr>
          <w:b/>
          <w:bCs/>
          <w:lang w:val="en-IN"/>
        </w:rPr>
      </w:pPr>
      <w:r w:rsidRPr="00045FE0">
        <w:rPr>
          <w:b/>
          <w:bCs/>
          <w:lang w:val="en-IN"/>
        </w:rPr>
        <w:t xml:space="preserve">Items Overview Page: </w:t>
      </w:r>
      <w:r w:rsidRPr="00045FE0">
        <w:rPr>
          <w:lang w:val="en-IN"/>
        </w:rPr>
        <w:t>listing, filtering, sorting, bulk actions, pagination, UI responsiveness, error handling, keyboard navigation</w:t>
      </w:r>
    </w:p>
    <w:p w14:paraId="24CF7BFB" w14:textId="77777777" w:rsidR="00045FE0" w:rsidRPr="00045FE0" w:rsidRDefault="00045FE0" w:rsidP="00045FE0">
      <w:pPr>
        <w:numPr>
          <w:ilvl w:val="0"/>
          <w:numId w:val="21"/>
        </w:numPr>
        <w:rPr>
          <w:b/>
          <w:bCs/>
          <w:lang w:val="en-IN"/>
        </w:rPr>
      </w:pPr>
      <w:r w:rsidRPr="00045FE0">
        <w:rPr>
          <w:b/>
          <w:bCs/>
          <w:lang w:val="en-IN"/>
        </w:rPr>
        <w:t xml:space="preserve">Single Item Page: </w:t>
      </w:r>
      <w:r w:rsidRPr="00045FE0">
        <w:rPr>
          <w:lang w:val="en-IN"/>
        </w:rPr>
        <w:t xml:space="preserve">detailed view, field validations, image previews, navigation, scroll </w:t>
      </w:r>
      <w:proofErr w:type="spellStart"/>
      <w:r w:rsidRPr="00045FE0">
        <w:rPr>
          <w:lang w:val="en-IN"/>
        </w:rPr>
        <w:t>behavior</w:t>
      </w:r>
      <w:proofErr w:type="spellEnd"/>
      <w:r w:rsidRPr="00045FE0">
        <w:rPr>
          <w:lang w:val="en-IN"/>
        </w:rPr>
        <w:t>, accessibility</w:t>
      </w:r>
    </w:p>
    <w:p w14:paraId="46D40701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Out of Scope</w:t>
      </w:r>
    </w:p>
    <w:p w14:paraId="4F1D7B64" w14:textId="77777777" w:rsidR="00045FE0" w:rsidRPr="00045FE0" w:rsidRDefault="00045FE0" w:rsidP="00045FE0">
      <w:pPr>
        <w:numPr>
          <w:ilvl w:val="0"/>
          <w:numId w:val="22"/>
        </w:numPr>
        <w:rPr>
          <w:lang w:val="en-IN"/>
        </w:rPr>
      </w:pPr>
      <w:r w:rsidRPr="00045FE0">
        <w:rPr>
          <w:lang w:val="en-IN"/>
        </w:rPr>
        <w:t>Admin or Settings pages</w:t>
      </w:r>
    </w:p>
    <w:p w14:paraId="391396DA" w14:textId="77777777" w:rsidR="00045FE0" w:rsidRPr="00045FE0" w:rsidRDefault="00045FE0" w:rsidP="00045FE0">
      <w:pPr>
        <w:numPr>
          <w:ilvl w:val="0"/>
          <w:numId w:val="22"/>
        </w:numPr>
        <w:rPr>
          <w:lang w:val="en-IN"/>
        </w:rPr>
      </w:pPr>
      <w:r w:rsidRPr="00045FE0">
        <w:rPr>
          <w:lang w:val="en-IN"/>
        </w:rPr>
        <w:t>Mobile responsiveness (handled separately)</w:t>
      </w:r>
    </w:p>
    <w:p w14:paraId="3F8EF5C6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5DB0FFE4">
          <v:rect id="_x0000_i1030" style="width:0;height:1.5pt" o:hralign="center" o:hrstd="t" o:hr="t" fillcolor="#a0a0a0" stroked="f"/>
        </w:pict>
      </w:r>
    </w:p>
    <w:p w14:paraId="6A7778D4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6. Risk Assessment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4244"/>
      </w:tblGrid>
      <w:tr w:rsidR="00045FE0" w:rsidRPr="00045FE0" w14:paraId="36B97FBC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35D4C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2FEDEE2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Mitigation Strategy</w:t>
            </w:r>
          </w:p>
        </w:tc>
      </w:tr>
      <w:tr w:rsidR="00045FE0" w:rsidRPr="00045FE0" w14:paraId="1ED1788A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61E0D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Backend API instability</w:t>
            </w:r>
          </w:p>
        </w:tc>
        <w:tc>
          <w:tcPr>
            <w:tcW w:w="0" w:type="auto"/>
            <w:vAlign w:val="center"/>
            <w:hideMark/>
          </w:tcPr>
          <w:p w14:paraId="399B8887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Implement API contract tests, use mocks</w:t>
            </w:r>
          </w:p>
        </w:tc>
      </w:tr>
      <w:tr w:rsidR="00045FE0" w:rsidRPr="00045FE0" w14:paraId="60D11041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A0346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Cross-browser UI issues</w:t>
            </w:r>
          </w:p>
        </w:tc>
        <w:tc>
          <w:tcPr>
            <w:tcW w:w="0" w:type="auto"/>
            <w:vAlign w:val="center"/>
            <w:hideMark/>
          </w:tcPr>
          <w:p w14:paraId="4C2C76A9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Comprehensive cross-browser testing</w:t>
            </w:r>
          </w:p>
        </w:tc>
      </w:tr>
      <w:tr w:rsidR="00045FE0" w:rsidRPr="00045FE0" w14:paraId="7A76515B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965CE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Accessibility gaps</w:t>
            </w:r>
          </w:p>
        </w:tc>
        <w:tc>
          <w:tcPr>
            <w:tcW w:w="0" w:type="auto"/>
            <w:vAlign w:val="center"/>
            <w:hideMark/>
          </w:tcPr>
          <w:p w14:paraId="197361A9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Integrate automated tools + manual audits</w:t>
            </w:r>
          </w:p>
        </w:tc>
      </w:tr>
      <w:tr w:rsidR="00045FE0" w:rsidRPr="00045FE0" w14:paraId="55FDEB32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BFC68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Performance under load</w:t>
            </w:r>
          </w:p>
        </w:tc>
        <w:tc>
          <w:tcPr>
            <w:tcW w:w="0" w:type="auto"/>
            <w:vAlign w:val="center"/>
            <w:hideMark/>
          </w:tcPr>
          <w:p w14:paraId="54AEEE6F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Conduct stress testing with monitoring tools</w:t>
            </w:r>
          </w:p>
        </w:tc>
      </w:tr>
    </w:tbl>
    <w:p w14:paraId="0934B2F6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6A55A9D6">
          <v:rect id="_x0000_i1031" style="width:0;height:1.5pt" o:hralign="center" o:hrstd="t" o:hr="t" fillcolor="#a0a0a0" stroked="f"/>
        </w:pict>
      </w:r>
    </w:p>
    <w:p w14:paraId="45C23A05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7. Test Activities</w:t>
      </w:r>
    </w:p>
    <w:p w14:paraId="4738A390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Items Overview Page</w:t>
      </w:r>
    </w:p>
    <w:p w14:paraId="62E7ABAB" w14:textId="77777777" w:rsidR="00045FE0" w:rsidRPr="00045FE0" w:rsidRDefault="00045FE0" w:rsidP="00045FE0">
      <w:pPr>
        <w:numPr>
          <w:ilvl w:val="0"/>
          <w:numId w:val="23"/>
        </w:numPr>
        <w:rPr>
          <w:lang w:val="en-IN"/>
        </w:rPr>
      </w:pPr>
      <w:r w:rsidRPr="00045FE0">
        <w:rPr>
          <w:lang w:val="en-IN"/>
        </w:rPr>
        <w:t>Validate item list rendering with accurate data and pagination.</w:t>
      </w:r>
    </w:p>
    <w:p w14:paraId="6CB1AF96" w14:textId="77777777" w:rsidR="00045FE0" w:rsidRPr="00045FE0" w:rsidRDefault="00045FE0" w:rsidP="00045FE0">
      <w:pPr>
        <w:numPr>
          <w:ilvl w:val="0"/>
          <w:numId w:val="23"/>
        </w:numPr>
        <w:rPr>
          <w:lang w:val="en-IN"/>
        </w:rPr>
      </w:pPr>
      <w:r w:rsidRPr="00045FE0">
        <w:rPr>
          <w:lang w:val="en-IN"/>
        </w:rPr>
        <w:t>Check filtering, sorting, and search functionality.</w:t>
      </w:r>
    </w:p>
    <w:p w14:paraId="77A9FFFB" w14:textId="77777777" w:rsidR="00045FE0" w:rsidRPr="00045FE0" w:rsidRDefault="00045FE0" w:rsidP="00045FE0">
      <w:pPr>
        <w:numPr>
          <w:ilvl w:val="0"/>
          <w:numId w:val="23"/>
        </w:numPr>
        <w:rPr>
          <w:lang w:val="en-IN"/>
        </w:rPr>
      </w:pPr>
      <w:r w:rsidRPr="00045FE0">
        <w:rPr>
          <w:lang w:val="en-IN"/>
        </w:rPr>
        <w:t>Test bulk actions (add/delete columns) and data persistence.</w:t>
      </w:r>
    </w:p>
    <w:p w14:paraId="4FCE2F00" w14:textId="77777777" w:rsidR="00045FE0" w:rsidRPr="00045FE0" w:rsidRDefault="00045FE0" w:rsidP="00045FE0">
      <w:pPr>
        <w:numPr>
          <w:ilvl w:val="0"/>
          <w:numId w:val="23"/>
        </w:numPr>
        <w:rPr>
          <w:lang w:val="en-IN"/>
        </w:rPr>
      </w:pPr>
      <w:r w:rsidRPr="00045FE0">
        <w:rPr>
          <w:lang w:val="en-IN"/>
        </w:rPr>
        <w:t>Handle error states (no results, API failures).</w:t>
      </w:r>
    </w:p>
    <w:p w14:paraId="33EE05B7" w14:textId="071FECA2" w:rsidR="00045FE0" w:rsidRPr="00045FE0" w:rsidRDefault="00045FE0" w:rsidP="00045FE0">
      <w:pPr>
        <w:numPr>
          <w:ilvl w:val="0"/>
          <w:numId w:val="23"/>
        </w:numPr>
        <w:rPr>
          <w:lang w:val="en-IN"/>
        </w:rPr>
      </w:pPr>
      <w:r w:rsidRPr="00045FE0">
        <w:rPr>
          <w:lang w:val="en-IN"/>
        </w:rPr>
        <w:t>Verify UI responsiveness and keyboard navigation</w:t>
      </w:r>
      <w:r w:rsidR="004D15CC">
        <w:rPr>
          <w:lang w:val="en-IN"/>
        </w:rPr>
        <w:t xml:space="preserve"> and exploratory testing</w:t>
      </w:r>
      <w:r w:rsidRPr="00045FE0">
        <w:rPr>
          <w:lang w:val="en-IN"/>
        </w:rPr>
        <w:t>.</w:t>
      </w:r>
    </w:p>
    <w:p w14:paraId="4D5E1AD7" w14:textId="77777777" w:rsidR="00045FE0" w:rsidRPr="00045FE0" w:rsidRDefault="00045FE0" w:rsidP="00045FE0">
      <w:pPr>
        <w:numPr>
          <w:ilvl w:val="0"/>
          <w:numId w:val="23"/>
        </w:numPr>
        <w:rPr>
          <w:lang w:val="en-IN"/>
        </w:rPr>
      </w:pPr>
      <w:r w:rsidRPr="00045FE0">
        <w:rPr>
          <w:lang w:val="en-IN"/>
        </w:rPr>
        <w:t>Confirm correct navigation to Single Item Page.</w:t>
      </w:r>
    </w:p>
    <w:p w14:paraId="2E389062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Single Item Page</w:t>
      </w:r>
    </w:p>
    <w:p w14:paraId="4B07D71E" w14:textId="77777777" w:rsidR="00045FE0" w:rsidRPr="00045FE0" w:rsidRDefault="00045FE0" w:rsidP="00045FE0">
      <w:pPr>
        <w:numPr>
          <w:ilvl w:val="0"/>
          <w:numId w:val="24"/>
        </w:numPr>
        <w:rPr>
          <w:lang w:val="en-IN"/>
        </w:rPr>
      </w:pPr>
      <w:r w:rsidRPr="00045FE0">
        <w:rPr>
          <w:lang w:val="en-IN"/>
        </w:rPr>
        <w:t>Ensure data matches with overview listings.</w:t>
      </w:r>
    </w:p>
    <w:p w14:paraId="06D479BC" w14:textId="77777777" w:rsidR="00045FE0" w:rsidRPr="00045FE0" w:rsidRDefault="00045FE0" w:rsidP="00045FE0">
      <w:pPr>
        <w:numPr>
          <w:ilvl w:val="0"/>
          <w:numId w:val="24"/>
        </w:numPr>
        <w:rPr>
          <w:lang w:val="en-IN"/>
        </w:rPr>
      </w:pPr>
      <w:r w:rsidRPr="00045FE0">
        <w:rPr>
          <w:lang w:val="en-IN"/>
        </w:rPr>
        <w:t>Validate image previews and extra image links.</w:t>
      </w:r>
    </w:p>
    <w:p w14:paraId="204EE0FD" w14:textId="77777777" w:rsidR="00045FE0" w:rsidRPr="00045FE0" w:rsidRDefault="00045FE0" w:rsidP="00045FE0">
      <w:pPr>
        <w:numPr>
          <w:ilvl w:val="0"/>
          <w:numId w:val="24"/>
        </w:numPr>
        <w:rPr>
          <w:lang w:val="en-IN"/>
        </w:rPr>
      </w:pPr>
      <w:r w:rsidRPr="00045FE0">
        <w:rPr>
          <w:lang w:val="en-IN"/>
        </w:rPr>
        <w:t xml:space="preserve">Check layout consistency and scroll </w:t>
      </w:r>
      <w:proofErr w:type="spellStart"/>
      <w:r w:rsidRPr="00045FE0">
        <w:rPr>
          <w:lang w:val="en-IN"/>
        </w:rPr>
        <w:t>behavior</w:t>
      </w:r>
      <w:proofErr w:type="spellEnd"/>
      <w:r w:rsidRPr="00045FE0">
        <w:rPr>
          <w:lang w:val="en-IN"/>
        </w:rPr>
        <w:t>.</w:t>
      </w:r>
    </w:p>
    <w:p w14:paraId="0D1A0C86" w14:textId="77777777" w:rsidR="00045FE0" w:rsidRPr="00045FE0" w:rsidRDefault="00045FE0" w:rsidP="00045FE0">
      <w:pPr>
        <w:numPr>
          <w:ilvl w:val="0"/>
          <w:numId w:val="24"/>
        </w:numPr>
        <w:rPr>
          <w:lang w:val="en-IN"/>
        </w:rPr>
      </w:pPr>
      <w:r w:rsidRPr="00045FE0">
        <w:rPr>
          <w:lang w:val="en-IN"/>
        </w:rPr>
        <w:t>Test back-navigation from multiple entry points.</w:t>
      </w:r>
    </w:p>
    <w:p w14:paraId="3B5F3683" w14:textId="77777777" w:rsidR="00045FE0" w:rsidRPr="00045FE0" w:rsidRDefault="00045FE0" w:rsidP="00045FE0">
      <w:pPr>
        <w:numPr>
          <w:ilvl w:val="0"/>
          <w:numId w:val="24"/>
        </w:numPr>
        <w:rPr>
          <w:lang w:val="en-IN"/>
        </w:rPr>
      </w:pPr>
      <w:r w:rsidRPr="00045FE0">
        <w:rPr>
          <w:lang w:val="en-IN"/>
        </w:rPr>
        <w:t>Gracefully handle empty or missing data.</w:t>
      </w:r>
    </w:p>
    <w:p w14:paraId="4EBB2485" w14:textId="77777777" w:rsidR="00045FE0" w:rsidRPr="00045FE0" w:rsidRDefault="00045FE0" w:rsidP="00045FE0">
      <w:pPr>
        <w:numPr>
          <w:ilvl w:val="0"/>
          <w:numId w:val="24"/>
        </w:numPr>
        <w:rPr>
          <w:lang w:val="en-IN"/>
        </w:rPr>
      </w:pPr>
      <w:r w:rsidRPr="00045FE0">
        <w:rPr>
          <w:lang w:val="en-IN"/>
        </w:rPr>
        <w:t>Perform accessibility and cross-device/browser checks.</w:t>
      </w:r>
    </w:p>
    <w:p w14:paraId="7C74CF7D" w14:textId="77777777" w:rsidR="00045FE0" w:rsidRPr="00045FE0" w:rsidRDefault="00045FE0" w:rsidP="00045FE0">
      <w:pPr>
        <w:numPr>
          <w:ilvl w:val="0"/>
          <w:numId w:val="24"/>
        </w:numPr>
        <w:rPr>
          <w:lang w:val="en-IN"/>
        </w:rPr>
      </w:pPr>
      <w:r w:rsidRPr="00045FE0">
        <w:rPr>
          <w:lang w:val="en-IN"/>
        </w:rPr>
        <w:t>Conduct exploratory testing targeting edge cases.</w:t>
      </w:r>
    </w:p>
    <w:p w14:paraId="2848F210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7361790A">
          <v:rect id="_x0000_i1032" style="width:0;height:1.5pt" o:hralign="center" o:hrstd="t" o:hr="t" fillcolor="#a0a0a0" stroked="f"/>
        </w:pict>
      </w:r>
    </w:p>
    <w:p w14:paraId="117B08D6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8. Test Execution Methods &amp;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647"/>
        <w:gridCol w:w="2730"/>
        <w:gridCol w:w="3003"/>
      </w:tblGrid>
      <w:tr w:rsidR="00045FE0" w:rsidRPr="00045FE0" w14:paraId="5683AF97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EB5FC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7685FE3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A334B0C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CD3056B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Tools Used &amp; Justification</w:t>
            </w:r>
          </w:p>
        </w:tc>
      </w:tr>
      <w:tr w:rsidR="00045FE0" w:rsidRPr="00045FE0" w14:paraId="7B017C83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405E8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Early Phase</w:t>
            </w:r>
          </w:p>
        </w:tc>
        <w:tc>
          <w:tcPr>
            <w:tcW w:w="0" w:type="auto"/>
            <w:vAlign w:val="center"/>
            <w:hideMark/>
          </w:tcPr>
          <w:p w14:paraId="709344C8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Manual Testing</w:t>
            </w:r>
          </w:p>
        </w:tc>
        <w:tc>
          <w:tcPr>
            <w:tcW w:w="0" w:type="auto"/>
            <w:vAlign w:val="center"/>
            <w:hideMark/>
          </w:tcPr>
          <w:p w14:paraId="5CC2B300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Initial sanity/UI/usability reviews</w:t>
            </w:r>
          </w:p>
        </w:tc>
        <w:tc>
          <w:tcPr>
            <w:tcW w:w="0" w:type="auto"/>
            <w:vAlign w:val="center"/>
            <w:hideMark/>
          </w:tcPr>
          <w:p w14:paraId="3459FB11" w14:textId="77777777" w:rsidR="00045FE0" w:rsidRPr="00045FE0" w:rsidRDefault="00045FE0" w:rsidP="00045FE0">
            <w:pPr>
              <w:rPr>
                <w:lang w:val="en-IN"/>
              </w:rPr>
            </w:pPr>
            <w:proofErr w:type="spellStart"/>
            <w:r w:rsidRPr="00045FE0">
              <w:rPr>
                <w:lang w:val="en-IN"/>
              </w:rPr>
              <w:t>DevTools</w:t>
            </w:r>
            <w:proofErr w:type="spellEnd"/>
            <w:r w:rsidRPr="00045FE0">
              <w:rPr>
                <w:lang w:val="en-IN"/>
              </w:rPr>
              <w:t>, Sheets for quick logs</w:t>
            </w:r>
          </w:p>
        </w:tc>
      </w:tr>
      <w:tr w:rsidR="00045FE0" w:rsidRPr="00045FE0" w14:paraId="401C0BAC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966B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B213ED7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Exploratory Testing</w:t>
            </w:r>
          </w:p>
        </w:tc>
        <w:tc>
          <w:tcPr>
            <w:tcW w:w="0" w:type="auto"/>
            <w:vAlign w:val="center"/>
            <w:hideMark/>
          </w:tcPr>
          <w:p w14:paraId="4574B23F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Identify real-user scenarios and hidden defects</w:t>
            </w:r>
          </w:p>
        </w:tc>
        <w:tc>
          <w:tcPr>
            <w:tcW w:w="0" w:type="auto"/>
            <w:vAlign w:val="center"/>
            <w:hideMark/>
          </w:tcPr>
          <w:p w14:paraId="28E6FA46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Session-based scenarios</w:t>
            </w:r>
          </w:p>
        </w:tc>
      </w:tr>
      <w:tr w:rsidR="00045FE0" w:rsidRPr="00045FE0" w14:paraId="41DC79B6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8A0D3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33E823C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Screenshot &amp; Recording</w:t>
            </w:r>
          </w:p>
        </w:tc>
        <w:tc>
          <w:tcPr>
            <w:tcW w:w="0" w:type="auto"/>
            <w:vAlign w:val="center"/>
            <w:hideMark/>
          </w:tcPr>
          <w:p w14:paraId="401731DB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Visual bug capture for issue reporting</w:t>
            </w:r>
          </w:p>
        </w:tc>
        <w:tc>
          <w:tcPr>
            <w:tcW w:w="0" w:type="auto"/>
            <w:vAlign w:val="center"/>
            <w:hideMark/>
          </w:tcPr>
          <w:p w14:paraId="54E0745A" w14:textId="6CF900C7" w:rsidR="00045FE0" w:rsidRPr="00045FE0" w:rsidRDefault="00045FE0" w:rsidP="00045FE0">
            <w:pPr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045FE0">
              <w:rPr>
                <w:lang w:val="en-IN"/>
              </w:rPr>
              <w:t xml:space="preserve">Snipping Tool, </w:t>
            </w:r>
            <w:proofErr w:type="spellStart"/>
            <w:r w:rsidRPr="00045FE0">
              <w:rPr>
                <w:lang w:val="en-IN"/>
              </w:rPr>
              <w:t>ScreenRec</w:t>
            </w:r>
            <w:proofErr w:type="spellEnd"/>
          </w:p>
        </w:tc>
      </w:tr>
      <w:tr w:rsidR="00045FE0" w:rsidRPr="00045FE0" w14:paraId="362F21DE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60CDD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Core Testing</w:t>
            </w:r>
          </w:p>
        </w:tc>
        <w:tc>
          <w:tcPr>
            <w:tcW w:w="0" w:type="auto"/>
            <w:vAlign w:val="center"/>
            <w:hideMark/>
          </w:tcPr>
          <w:p w14:paraId="2E985AA5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25DA360C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Validate workflows and feature logic</w:t>
            </w:r>
          </w:p>
        </w:tc>
        <w:tc>
          <w:tcPr>
            <w:tcW w:w="0" w:type="auto"/>
            <w:vAlign w:val="center"/>
            <w:hideMark/>
          </w:tcPr>
          <w:p w14:paraId="3F58367D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Manual + Selenium/Playwright</w:t>
            </w:r>
          </w:p>
        </w:tc>
      </w:tr>
      <w:tr w:rsidR="00045FE0" w:rsidRPr="00045FE0" w14:paraId="2984C4F6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30DED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6AA137D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Automation Testing</w:t>
            </w:r>
          </w:p>
        </w:tc>
        <w:tc>
          <w:tcPr>
            <w:tcW w:w="0" w:type="auto"/>
            <w:vAlign w:val="center"/>
            <w:hideMark/>
          </w:tcPr>
          <w:p w14:paraId="05BA8CD0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Accelerate regression and cross-browser checks</w:t>
            </w:r>
          </w:p>
        </w:tc>
        <w:tc>
          <w:tcPr>
            <w:tcW w:w="0" w:type="auto"/>
            <w:vAlign w:val="center"/>
            <w:hideMark/>
          </w:tcPr>
          <w:p w14:paraId="60B8B857" w14:textId="07B2D73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Selenium (</w:t>
            </w:r>
            <w:r w:rsidR="004D15CC" w:rsidRPr="00965701">
              <w:rPr>
                <w:lang w:val="en-IN"/>
              </w:rPr>
              <w:t>JavaScript/Java</w:t>
            </w:r>
            <w:r w:rsidRPr="00045FE0">
              <w:rPr>
                <w:lang w:val="en-IN"/>
              </w:rPr>
              <w:t>), Playwright (T</w:t>
            </w:r>
            <w:r>
              <w:rPr>
                <w:lang w:val="en-IN"/>
              </w:rPr>
              <w:t>ype</w:t>
            </w:r>
            <w:r w:rsidRPr="00045FE0">
              <w:rPr>
                <w:lang w:val="en-IN"/>
              </w:rPr>
              <w:t>S</w:t>
            </w:r>
            <w:r>
              <w:rPr>
                <w:lang w:val="en-IN"/>
              </w:rPr>
              <w:t>cript</w:t>
            </w:r>
            <w:r w:rsidRPr="00045FE0">
              <w:rPr>
                <w:lang w:val="en-IN"/>
              </w:rPr>
              <w:t>)</w:t>
            </w:r>
          </w:p>
        </w:tc>
      </w:tr>
      <w:tr w:rsidR="00045FE0" w:rsidRPr="00045FE0" w14:paraId="0B1C66AA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4E5A9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66B6B7F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5207BE94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Validate backend communication</w:t>
            </w:r>
          </w:p>
        </w:tc>
        <w:tc>
          <w:tcPr>
            <w:tcW w:w="0" w:type="auto"/>
            <w:vAlign w:val="center"/>
            <w:hideMark/>
          </w:tcPr>
          <w:p w14:paraId="0E270CA2" w14:textId="379D97DB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Postman, REST Assured</w:t>
            </w:r>
          </w:p>
        </w:tc>
      </w:tr>
      <w:tr w:rsidR="00045FE0" w:rsidRPr="00045FE0" w14:paraId="1E304A1E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B49FE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F7284FD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UI Testing</w:t>
            </w:r>
          </w:p>
        </w:tc>
        <w:tc>
          <w:tcPr>
            <w:tcW w:w="0" w:type="auto"/>
            <w:vAlign w:val="center"/>
            <w:hideMark/>
          </w:tcPr>
          <w:p w14:paraId="1764D772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Confirm layout and UI consistency</w:t>
            </w:r>
          </w:p>
        </w:tc>
        <w:tc>
          <w:tcPr>
            <w:tcW w:w="0" w:type="auto"/>
            <w:vAlign w:val="center"/>
            <w:hideMark/>
          </w:tcPr>
          <w:p w14:paraId="12A9FBDF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Selenium/Playwright</w:t>
            </w:r>
          </w:p>
        </w:tc>
      </w:tr>
      <w:tr w:rsidR="00045FE0" w:rsidRPr="00045FE0" w14:paraId="76F7BAEF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2BE7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14:paraId="11D90FF1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Accessibility Testing</w:t>
            </w:r>
          </w:p>
        </w:tc>
        <w:tc>
          <w:tcPr>
            <w:tcW w:w="0" w:type="auto"/>
            <w:vAlign w:val="center"/>
            <w:hideMark/>
          </w:tcPr>
          <w:p w14:paraId="4F454DEB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WCAG 2.1 AA compliance checks</w:t>
            </w:r>
          </w:p>
        </w:tc>
        <w:tc>
          <w:tcPr>
            <w:tcW w:w="0" w:type="auto"/>
            <w:vAlign w:val="center"/>
            <w:hideMark/>
          </w:tcPr>
          <w:p w14:paraId="30CB0125" w14:textId="3B7DDB30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 xml:space="preserve">Axe, WAVE, </w:t>
            </w:r>
            <w:r w:rsidRPr="00965701">
              <w:t>screen readers</w:t>
            </w:r>
          </w:p>
        </w:tc>
      </w:tr>
      <w:tr w:rsidR="00045FE0" w:rsidRPr="00045FE0" w14:paraId="113214E8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B6281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D8EB61F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Localization Testing</w:t>
            </w:r>
          </w:p>
        </w:tc>
        <w:tc>
          <w:tcPr>
            <w:tcW w:w="0" w:type="auto"/>
            <w:vAlign w:val="center"/>
            <w:hideMark/>
          </w:tcPr>
          <w:p w14:paraId="76ED9322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Validate translation and layout</w:t>
            </w:r>
          </w:p>
        </w:tc>
        <w:tc>
          <w:tcPr>
            <w:tcW w:w="0" w:type="auto"/>
            <w:vAlign w:val="center"/>
            <w:hideMark/>
          </w:tcPr>
          <w:p w14:paraId="13327152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Manual with locale switcher</w:t>
            </w:r>
          </w:p>
        </w:tc>
      </w:tr>
      <w:tr w:rsidR="00045FE0" w:rsidRPr="00045FE0" w14:paraId="6F304269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8D203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F7D8CBC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Compatibility Testing</w:t>
            </w:r>
          </w:p>
        </w:tc>
        <w:tc>
          <w:tcPr>
            <w:tcW w:w="0" w:type="auto"/>
            <w:vAlign w:val="center"/>
            <w:hideMark/>
          </w:tcPr>
          <w:p w14:paraId="3E8D0BB9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Check across OS/browser variants</w:t>
            </w:r>
          </w:p>
        </w:tc>
        <w:tc>
          <w:tcPr>
            <w:tcW w:w="0" w:type="auto"/>
            <w:vAlign w:val="center"/>
            <w:hideMark/>
          </w:tcPr>
          <w:p w14:paraId="440782C3" w14:textId="60116AB4" w:rsidR="00045FE0" w:rsidRPr="00045FE0" w:rsidRDefault="00045FE0" w:rsidP="00045FE0">
            <w:pPr>
              <w:rPr>
                <w:lang w:val="en-IN"/>
              </w:rPr>
            </w:pPr>
            <w:proofErr w:type="spellStart"/>
            <w:r w:rsidRPr="00045FE0">
              <w:rPr>
                <w:lang w:val="en-IN"/>
              </w:rPr>
              <w:t>BrowserStack</w:t>
            </w:r>
            <w:proofErr w:type="spellEnd"/>
            <w:r w:rsidRPr="00045FE0">
              <w:rPr>
                <w:lang w:val="en-IN"/>
              </w:rPr>
              <w:t xml:space="preserve">, </w:t>
            </w:r>
          </w:p>
        </w:tc>
      </w:tr>
      <w:tr w:rsidR="00045FE0" w:rsidRPr="00045FE0" w14:paraId="56393C1C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B29A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3808C8B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559C9F17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Ensure app stability under load</w:t>
            </w:r>
          </w:p>
        </w:tc>
        <w:tc>
          <w:tcPr>
            <w:tcW w:w="0" w:type="auto"/>
            <w:vAlign w:val="center"/>
            <w:hideMark/>
          </w:tcPr>
          <w:p w14:paraId="74901316" w14:textId="1E4E601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JMeter</w:t>
            </w:r>
            <w:r>
              <w:rPr>
                <w:lang w:val="en-IN"/>
              </w:rPr>
              <w:t xml:space="preserve">, </w:t>
            </w:r>
            <w:proofErr w:type="spellStart"/>
            <w:r w:rsidR="000506A0" w:rsidRPr="000506A0">
              <w:t>NeoLoad</w:t>
            </w:r>
            <w:proofErr w:type="spellEnd"/>
          </w:p>
        </w:tc>
      </w:tr>
      <w:tr w:rsidR="00045FE0" w:rsidRPr="00045FE0" w14:paraId="413CAEAE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3E798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298A1DD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248667A4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Session timeout, auth checks</w:t>
            </w:r>
          </w:p>
        </w:tc>
        <w:tc>
          <w:tcPr>
            <w:tcW w:w="0" w:type="auto"/>
            <w:vAlign w:val="center"/>
            <w:hideMark/>
          </w:tcPr>
          <w:p w14:paraId="5342B593" w14:textId="0161CB4B" w:rsidR="00045FE0" w:rsidRPr="00045FE0" w:rsidRDefault="00045FE0" w:rsidP="00045FE0">
            <w:pPr>
              <w:rPr>
                <w:lang w:val="en-IN"/>
              </w:rPr>
            </w:pPr>
            <w:proofErr w:type="spellStart"/>
            <w:r w:rsidRPr="00045FE0">
              <w:rPr>
                <w:lang w:val="en-IN"/>
              </w:rPr>
              <w:t>DevTools</w:t>
            </w:r>
            <w:proofErr w:type="spellEnd"/>
          </w:p>
        </w:tc>
      </w:tr>
      <w:tr w:rsidR="00045FE0" w:rsidRPr="00045FE0" w14:paraId="401712DF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620BA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Final Phase</w:t>
            </w:r>
          </w:p>
        </w:tc>
        <w:tc>
          <w:tcPr>
            <w:tcW w:w="0" w:type="auto"/>
            <w:vAlign w:val="center"/>
            <w:hideMark/>
          </w:tcPr>
          <w:p w14:paraId="16225F68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3FB2D878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Validate unchanged features</w:t>
            </w:r>
          </w:p>
        </w:tc>
        <w:tc>
          <w:tcPr>
            <w:tcW w:w="0" w:type="auto"/>
            <w:vAlign w:val="center"/>
            <w:hideMark/>
          </w:tcPr>
          <w:p w14:paraId="4B275C91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Automated in CI/CD</w:t>
            </w:r>
          </w:p>
        </w:tc>
      </w:tr>
      <w:tr w:rsidR="00045FE0" w:rsidRPr="00045FE0" w14:paraId="3E9E6749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BD9F1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324BFBB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Bug Tracking</w:t>
            </w:r>
          </w:p>
        </w:tc>
        <w:tc>
          <w:tcPr>
            <w:tcW w:w="0" w:type="auto"/>
            <w:vAlign w:val="center"/>
            <w:hideMark/>
          </w:tcPr>
          <w:p w14:paraId="53DC1FDB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Log and monitor defects</w:t>
            </w:r>
          </w:p>
        </w:tc>
        <w:tc>
          <w:tcPr>
            <w:tcW w:w="0" w:type="auto"/>
            <w:vAlign w:val="center"/>
            <w:hideMark/>
          </w:tcPr>
          <w:p w14:paraId="3EBEF3DE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Jira, Azure DevOps</w:t>
            </w:r>
          </w:p>
        </w:tc>
      </w:tr>
      <w:tr w:rsidR="00045FE0" w:rsidRPr="00045FE0" w14:paraId="2A13FB7C" w14:textId="77777777" w:rsidTr="0005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D3AFA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0FC7264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Screen Recording</w:t>
            </w:r>
          </w:p>
        </w:tc>
        <w:tc>
          <w:tcPr>
            <w:tcW w:w="0" w:type="auto"/>
            <w:vAlign w:val="center"/>
            <w:hideMark/>
          </w:tcPr>
          <w:p w14:paraId="1FBD63E9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Visual reproduction for bugs</w:t>
            </w:r>
          </w:p>
        </w:tc>
        <w:tc>
          <w:tcPr>
            <w:tcW w:w="0" w:type="auto"/>
            <w:vAlign w:val="center"/>
            <w:hideMark/>
          </w:tcPr>
          <w:p w14:paraId="3FAEA59B" w14:textId="048943DB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 xml:space="preserve">Snagit, </w:t>
            </w:r>
            <w:proofErr w:type="spellStart"/>
            <w:r w:rsidRPr="00045FE0">
              <w:rPr>
                <w:lang w:val="en-IN"/>
              </w:rPr>
              <w:t>ScreenRec</w:t>
            </w:r>
            <w:proofErr w:type="spellEnd"/>
          </w:p>
        </w:tc>
      </w:tr>
    </w:tbl>
    <w:p w14:paraId="5BA38528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7D6D6FF6">
          <v:rect id="_x0000_i1033" style="width:0;height:1.5pt" o:hralign="center" o:hrstd="t" o:hr="t" fillcolor="#a0a0a0" stroked="f"/>
        </w:pict>
      </w:r>
    </w:p>
    <w:p w14:paraId="2B3849D1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9. Success Metrics</w:t>
      </w:r>
    </w:p>
    <w:p w14:paraId="29749B30" w14:textId="77777777" w:rsidR="00045FE0" w:rsidRPr="00045FE0" w:rsidRDefault="00045FE0" w:rsidP="00045FE0">
      <w:pPr>
        <w:numPr>
          <w:ilvl w:val="0"/>
          <w:numId w:val="25"/>
        </w:numPr>
        <w:rPr>
          <w:lang w:val="en-IN"/>
        </w:rPr>
      </w:pPr>
      <w:r w:rsidRPr="00045FE0">
        <w:rPr>
          <w:lang w:val="en-IN"/>
        </w:rPr>
        <w:t>Defect density &lt; 0.5 per 1,000 test cases</w:t>
      </w:r>
    </w:p>
    <w:p w14:paraId="7972461E" w14:textId="77777777" w:rsidR="00045FE0" w:rsidRPr="00045FE0" w:rsidRDefault="00045FE0" w:rsidP="00045FE0">
      <w:pPr>
        <w:numPr>
          <w:ilvl w:val="0"/>
          <w:numId w:val="25"/>
        </w:numPr>
        <w:rPr>
          <w:lang w:val="en-IN"/>
        </w:rPr>
      </w:pPr>
      <w:r w:rsidRPr="00045FE0">
        <w:rPr>
          <w:lang w:val="en-IN"/>
        </w:rPr>
        <w:t>≥ 85% test automation coverage</w:t>
      </w:r>
    </w:p>
    <w:p w14:paraId="2FF8EA41" w14:textId="77777777" w:rsidR="00045FE0" w:rsidRPr="00045FE0" w:rsidRDefault="00045FE0" w:rsidP="00045FE0">
      <w:pPr>
        <w:numPr>
          <w:ilvl w:val="0"/>
          <w:numId w:val="25"/>
        </w:numPr>
        <w:rPr>
          <w:lang w:val="en-IN"/>
        </w:rPr>
      </w:pPr>
      <w:r w:rsidRPr="00045FE0">
        <w:rPr>
          <w:lang w:val="en-IN"/>
        </w:rPr>
        <w:t>Page load time &lt; 3 seconds</w:t>
      </w:r>
    </w:p>
    <w:p w14:paraId="7B3F951A" w14:textId="77777777" w:rsidR="00045FE0" w:rsidRPr="00045FE0" w:rsidRDefault="00045FE0" w:rsidP="00045FE0">
      <w:pPr>
        <w:numPr>
          <w:ilvl w:val="0"/>
          <w:numId w:val="25"/>
        </w:numPr>
        <w:rPr>
          <w:lang w:val="en-IN"/>
        </w:rPr>
      </w:pPr>
      <w:r w:rsidRPr="00045FE0">
        <w:rPr>
          <w:lang w:val="en-IN"/>
        </w:rPr>
        <w:t>API response time &lt; 500ms (P95)</w:t>
      </w:r>
    </w:p>
    <w:p w14:paraId="51481050" w14:textId="77777777" w:rsidR="00045FE0" w:rsidRPr="00045FE0" w:rsidRDefault="00045FE0" w:rsidP="00045FE0">
      <w:pPr>
        <w:numPr>
          <w:ilvl w:val="0"/>
          <w:numId w:val="25"/>
        </w:numPr>
        <w:rPr>
          <w:lang w:val="en-IN"/>
        </w:rPr>
      </w:pPr>
      <w:r w:rsidRPr="00045FE0">
        <w:rPr>
          <w:lang w:val="en-IN"/>
        </w:rPr>
        <w:t>Zero critical/major production defects</w:t>
      </w:r>
    </w:p>
    <w:p w14:paraId="54A6AF4B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6A6D2FF8">
          <v:rect id="_x0000_i1034" style="width:0;height:1.5pt" o:hralign="center" o:hrstd="t" o:hr="t" fillcolor="#a0a0a0" stroked="f"/>
        </w:pict>
      </w:r>
    </w:p>
    <w:p w14:paraId="199FAF1C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10. Performance Benchmarks</w:t>
      </w:r>
    </w:p>
    <w:p w14:paraId="1E0D7700" w14:textId="77777777" w:rsidR="00045FE0" w:rsidRPr="00045FE0" w:rsidRDefault="00045FE0" w:rsidP="00045FE0">
      <w:pPr>
        <w:numPr>
          <w:ilvl w:val="0"/>
          <w:numId w:val="26"/>
        </w:numPr>
        <w:rPr>
          <w:b/>
          <w:bCs/>
          <w:lang w:val="en-IN"/>
        </w:rPr>
      </w:pPr>
      <w:r w:rsidRPr="00045FE0">
        <w:rPr>
          <w:b/>
          <w:bCs/>
          <w:lang w:val="en-IN"/>
        </w:rPr>
        <w:t xml:space="preserve">Page Load Time: </w:t>
      </w:r>
      <w:r w:rsidRPr="00045FE0">
        <w:rPr>
          <w:lang w:val="en-IN"/>
        </w:rPr>
        <w:t>&lt; 3 seconds</w:t>
      </w:r>
    </w:p>
    <w:p w14:paraId="059B0CD3" w14:textId="77777777" w:rsidR="00045FE0" w:rsidRPr="00045FE0" w:rsidRDefault="00045FE0" w:rsidP="00045FE0">
      <w:pPr>
        <w:numPr>
          <w:ilvl w:val="0"/>
          <w:numId w:val="26"/>
        </w:numPr>
        <w:rPr>
          <w:b/>
          <w:bCs/>
          <w:lang w:val="en-IN"/>
        </w:rPr>
      </w:pPr>
      <w:r w:rsidRPr="00045FE0">
        <w:rPr>
          <w:b/>
          <w:bCs/>
          <w:lang w:val="en-IN"/>
        </w:rPr>
        <w:t xml:space="preserve">API Response Time: </w:t>
      </w:r>
      <w:r w:rsidRPr="00045FE0">
        <w:rPr>
          <w:lang w:val="en-IN"/>
        </w:rPr>
        <w:t>&lt; 500ms</w:t>
      </w:r>
    </w:p>
    <w:p w14:paraId="2847BB9E" w14:textId="77777777" w:rsidR="00045FE0" w:rsidRPr="00045FE0" w:rsidRDefault="00045FE0" w:rsidP="00045FE0">
      <w:pPr>
        <w:numPr>
          <w:ilvl w:val="0"/>
          <w:numId w:val="26"/>
        </w:numPr>
        <w:rPr>
          <w:lang w:val="en-IN"/>
        </w:rPr>
      </w:pPr>
      <w:r w:rsidRPr="00045FE0">
        <w:rPr>
          <w:lang w:val="en-IN"/>
        </w:rPr>
        <w:t>100 concurrent users supported, error rate &lt; 5%</w:t>
      </w:r>
    </w:p>
    <w:p w14:paraId="62F56261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79D623D1">
          <v:rect id="_x0000_i1035" style="width:0;height:1.5pt" o:hralign="center" o:hrstd="t" o:hr="t" fillcolor="#a0a0a0" stroked="f"/>
        </w:pict>
      </w:r>
    </w:p>
    <w:p w14:paraId="7ACC161A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11. Browser &amp; Device Coverage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977"/>
        <w:gridCol w:w="1530"/>
        <w:gridCol w:w="2343"/>
      </w:tblGrid>
      <w:tr w:rsidR="00045FE0" w:rsidRPr="00045FE0" w14:paraId="6A889383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8CEBF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14:paraId="6FA02D0E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Versions</w:t>
            </w:r>
          </w:p>
        </w:tc>
        <w:tc>
          <w:tcPr>
            <w:tcW w:w="0" w:type="auto"/>
            <w:vAlign w:val="center"/>
            <w:hideMark/>
          </w:tcPr>
          <w:p w14:paraId="6EED70B7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Devices</w:t>
            </w:r>
          </w:p>
        </w:tc>
        <w:tc>
          <w:tcPr>
            <w:tcW w:w="0" w:type="auto"/>
            <w:vAlign w:val="center"/>
            <w:hideMark/>
          </w:tcPr>
          <w:p w14:paraId="260A0C5A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Operating Systems</w:t>
            </w:r>
          </w:p>
        </w:tc>
      </w:tr>
      <w:tr w:rsidR="00045FE0" w:rsidRPr="00045FE0" w14:paraId="6DC96662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FF8FC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Chrome</w:t>
            </w:r>
          </w:p>
        </w:tc>
        <w:tc>
          <w:tcPr>
            <w:tcW w:w="0" w:type="auto"/>
            <w:vAlign w:val="center"/>
            <w:hideMark/>
          </w:tcPr>
          <w:p w14:paraId="724FA0B4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Latest + 2</w:t>
            </w:r>
          </w:p>
        </w:tc>
        <w:tc>
          <w:tcPr>
            <w:tcW w:w="0" w:type="auto"/>
            <w:vAlign w:val="center"/>
            <w:hideMark/>
          </w:tcPr>
          <w:p w14:paraId="73D50C54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Desktop, Tablet</w:t>
            </w:r>
          </w:p>
        </w:tc>
        <w:tc>
          <w:tcPr>
            <w:tcW w:w="0" w:type="auto"/>
            <w:vAlign w:val="center"/>
            <w:hideMark/>
          </w:tcPr>
          <w:p w14:paraId="4F46E4EE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Windows 10/11, macOS</w:t>
            </w:r>
          </w:p>
        </w:tc>
      </w:tr>
      <w:tr w:rsidR="00045FE0" w:rsidRPr="00045FE0" w14:paraId="20A3031C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9BB54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Firefox</w:t>
            </w:r>
          </w:p>
        </w:tc>
        <w:tc>
          <w:tcPr>
            <w:tcW w:w="0" w:type="auto"/>
            <w:vAlign w:val="center"/>
            <w:hideMark/>
          </w:tcPr>
          <w:p w14:paraId="0D447DEE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Latest + 2</w:t>
            </w:r>
          </w:p>
        </w:tc>
        <w:tc>
          <w:tcPr>
            <w:tcW w:w="0" w:type="auto"/>
            <w:vAlign w:val="center"/>
            <w:hideMark/>
          </w:tcPr>
          <w:p w14:paraId="179FC2F8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Desktop</w:t>
            </w:r>
          </w:p>
        </w:tc>
        <w:tc>
          <w:tcPr>
            <w:tcW w:w="0" w:type="auto"/>
            <w:vAlign w:val="center"/>
            <w:hideMark/>
          </w:tcPr>
          <w:p w14:paraId="67075DB6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Windows, macOS</w:t>
            </w:r>
          </w:p>
        </w:tc>
      </w:tr>
      <w:tr w:rsidR="00045FE0" w:rsidRPr="00045FE0" w14:paraId="7630C22A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B038B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Safari</w:t>
            </w:r>
          </w:p>
        </w:tc>
        <w:tc>
          <w:tcPr>
            <w:tcW w:w="0" w:type="auto"/>
            <w:vAlign w:val="center"/>
            <w:hideMark/>
          </w:tcPr>
          <w:p w14:paraId="2983B215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14:paraId="3C538727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Desktop</w:t>
            </w:r>
          </w:p>
        </w:tc>
        <w:tc>
          <w:tcPr>
            <w:tcW w:w="0" w:type="auto"/>
            <w:vAlign w:val="center"/>
            <w:hideMark/>
          </w:tcPr>
          <w:p w14:paraId="6B74AD7F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macOS</w:t>
            </w:r>
          </w:p>
        </w:tc>
      </w:tr>
      <w:tr w:rsidR="00045FE0" w:rsidRPr="00045FE0" w14:paraId="51FAE50A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5CE27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Edge</w:t>
            </w:r>
          </w:p>
        </w:tc>
        <w:tc>
          <w:tcPr>
            <w:tcW w:w="0" w:type="auto"/>
            <w:vAlign w:val="center"/>
            <w:hideMark/>
          </w:tcPr>
          <w:p w14:paraId="5912829C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14:paraId="36298FB6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Desktop</w:t>
            </w:r>
          </w:p>
        </w:tc>
        <w:tc>
          <w:tcPr>
            <w:tcW w:w="0" w:type="auto"/>
            <w:vAlign w:val="center"/>
            <w:hideMark/>
          </w:tcPr>
          <w:p w14:paraId="737B0850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Windows</w:t>
            </w:r>
          </w:p>
        </w:tc>
      </w:tr>
    </w:tbl>
    <w:p w14:paraId="213193C4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27290A41">
          <v:rect id="_x0000_i1036" style="width:0;height:1.5pt" o:hralign="center" o:hrstd="t" o:hr="t" fillcolor="#a0a0a0" stroked="f"/>
        </w:pict>
      </w:r>
    </w:p>
    <w:p w14:paraId="05FE8599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12. Test Environment &amp; Data</w:t>
      </w:r>
    </w:p>
    <w:p w14:paraId="1057E553" w14:textId="77777777" w:rsidR="00045FE0" w:rsidRPr="00045FE0" w:rsidRDefault="00045FE0" w:rsidP="00045FE0">
      <w:pPr>
        <w:numPr>
          <w:ilvl w:val="0"/>
          <w:numId w:val="27"/>
        </w:numPr>
        <w:rPr>
          <w:lang w:val="en-IN"/>
        </w:rPr>
      </w:pPr>
      <w:r w:rsidRPr="00045FE0">
        <w:rPr>
          <w:lang w:val="en-IN"/>
        </w:rPr>
        <w:t>Dedicated QA/staging environment with integrated services</w:t>
      </w:r>
    </w:p>
    <w:p w14:paraId="1705511C" w14:textId="77777777" w:rsidR="00045FE0" w:rsidRPr="00045FE0" w:rsidRDefault="00045FE0" w:rsidP="00045FE0">
      <w:pPr>
        <w:numPr>
          <w:ilvl w:val="0"/>
          <w:numId w:val="27"/>
        </w:numPr>
        <w:rPr>
          <w:lang w:val="en-IN"/>
        </w:rPr>
      </w:pPr>
      <w:r w:rsidRPr="00045FE0">
        <w:rPr>
          <w:lang w:val="en-IN"/>
        </w:rPr>
        <w:t>Use anonymized, representative test data across scenarios</w:t>
      </w:r>
    </w:p>
    <w:p w14:paraId="42055C3D" w14:textId="77777777" w:rsidR="00045FE0" w:rsidRPr="00045FE0" w:rsidRDefault="00045FE0" w:rsidP="00045FE0">
      <w:pPr>
        <w:numPr>
          <w:ilvl w:val="0"/>
          <w:numId w:val="27"/>
        </w:numPr>
        <w:rPr>
          <w:lang w:val="en-IN"/>
        </w:rPr>
      </w:pPr>
      <w:r w:rsidRPr="00045FE0">
        <w:rPr>
          <w:lang w:val="en-IN"/>
        </w:rPr>
        <w:t>Ensure data compliance with privacy regulations (GDPR)</w:t>
      </w:r>
    </w:p>
    <w:p w14:paraId="62B06B6C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6C7B26DE">
          <v:rect id="_x0000_i1037" style="width:0;height:1.5pt" o:hralign="center" o:hrstd="t" o:hr="t" fillcolor="#a0a0a0" stroked="f"/>
        </w:pict>
      </w:r>
    </w:p>
    <w:p w14:paraId="2515F137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13. Priority Areas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4593"/>
      </w:tblGrid>
      <w:tr w:rsidR="00045FE0" w:rsidRPr="00045FE0" w14:paraId="6AF0D4B5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3A2CC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3194174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Focus Areas</w:t>
            </w:r>
          </w:p>
        </w:tc>
      </w:tr>
      <w:tr w:rsidR="00045FE0" w:rsidRPr="00045FE0" w14:paraId="754B94D0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D0E3A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9B7A541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Functional, Security, API, Data Integrity</w:t>
            </w:r>
          </w:p>
        </w:tc>
      </w:tr>
      <w:tr w:rsidR="00045FE0" w:rsidRPr="00045FE0" w14:paraId="2B101745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8E679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7CE93FC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UI, Usability, Session, Performance, Accessibility</w:t>
            </w:r>
          </w:p>
        </w:tc>
      </w:tr>
      <w:tr w:rsidR="00045FE0" w:rsidRPr="00045FE0" w14:paraId="31A29CA2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97B0C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AD2520D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Localization, Logging, Backup</w:t>
            </w:r>
          </w:p>
        </w:tc>
      </w:tr>
    </w:tbl>
    <w:p w14:paraId="465FB982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4B8F08E3">
          <v:rect id="_x0000_i1038" style="width:0;height:1.5pt" o:hralign="center" o:hrstd="t" o:hr="t" fillcolor="#a0a0a0" stroked="f"/>
        </w:pict>
      </w:r>
    </w:p>
    <w:p w14:paraId="615C9514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14. Entry &amp; Exit Criteria</w:t>
      </w:r>
    </w:p>
    <w:p w14:paraId="37D00CD6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Entry Criteria</w:t>
      </w:r>
    </w:p>
    <w:p w14:paraId="43894F26" w14:textId="77777777" w:rsidR="00045FE0" w:rsidRPr="00045FE0" w:rsidRDefault="00045FE0" w:rsidP="00045FE0">
      <w:pPr>
        <w:numPr>
          <w:ilvl w:val="0"/>
          <w:numId w:val="28"/>
        </w:numPr>
        <w:rPr>
          <w:lang w:val="en-IN"/>
        </w:rPr>
      </w:pPr>
      <w:r w:rsidRPr="00045FE0">
        <w:rPr>
          <w:lang w:val="en-IN"/>
        </w:rPr>
        <w:t>QA environment accessible and stable</w:t>
      </w:r>
    </w:p>
    <w:p w14:paraId="05AE43BE" w14:textId="77777777" w:rsidR="00045FE0" w:rsidRPr="00045FE0" w:rsidRDefault="00045FE0" w:rsidP="00045FE0">
      <w:pPr>
        <w:numPr>
          <w:ilvl w:val="0"/>
          <w:numId w:val="28"/>
        </w:numPr>
        <w:rPr>
          <w:lang w:val="en-IN"/>
        </w:rPr>
      </w:pPr>
      <w:r w:rsidRPr="00045FE0">
        <w:rPr>
          <w:lang w:val="en-IN"/>
        </w:rPr>
        <w:t>Backend APIs deployed and functional</w:t>
      </w:r>
    </w:p>
    <w:p w14:paraId="096988D3" w14:textId="77777777" w:rsidR="00045FE0" w:rsidRPr="00045FE0" w:rsidRDefault="00045FE0" w:rsidP="00045FE0">
      <w:pPr>
        <w:numPr>
          <w:ilvl w:val="0"/>
          <w:numId w:val="28"/>
        </w:numPr>
        <w:rPr>
          <w:lang w:val="en-IN"/>
        </w:rPr>
      </w:pPr>
      <w:r w:rsidRPr="00045FE0">
        <w:rPr>
          <w:lang w:val="en-IN"/>
        </w:rPr>
        <w:t>UI components deployed and testable</w:t>
      </w:r>
    </w:p>
    <w:p w14:paraId="30B2ADFE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Exit Criteria</w:t>
      </w:r>
    </w:p>
    <w:p w14:paraId="51C9AA9C" w14:textId="77777777" w:rsidR="00045FE0" w:rsidRPr="00045FE0" w:rsidRDefault="00045FE0" w:rsidP="00045FE0">
      <w:pPr>
        <w:numPr>
          <w:ilvl w:val="0"/>
          <w:numId w:val="29"/>
        </w:numPr>
        <w:rPr>
          <w:lang w:val="en-IN"/>
        </w:rPr>
      </w:pPr>
      <w:r w:rsidRPr="00045FE0">
        <w:rPr>
          <w:lang w:val="en-IN"/>
        </w:rPr>
        <w:t>All critical and high-severity issues resolved</w:t>
      </w:r>
    </w:p>
    <w:p w14:paraId="40A30B7F" w14:textId="77777777" w:rsidR="00045FE0" w:rsidRPr="00045FE0" w:rsidRDefault="00045FE0" w:rsidP="00045FE0">
      <w:pPr>
        <w:numPr>
          <w:ilvl w:val="0"/>
          <w:numId w:val="29"/>
        </w:numPr>
        <w:rPr>
          <w:lang w:val="en-IN"/>
        </w:rPr>
      </w:pPr>
      <w:r w:rsidRPr="00045FE0">
        <w:rPr>
          <w:lang w:val="en-IN"/>
        </w:rPr>
        <w:t>Complete regression suite passed</w:t>
      </w:r>
    </w:p>
    <w:p w14:paraId="49FCE565" w14:textId="77777777" w:rsidR="00045FE0" w:rsidRPr="00045FE0" w:rsidRDefault="00045FE0" w:rsidP="00045FE0">
      <w:pPr>
        <w:numPr>
          <w:ilvl w:val="0"/>
          <w:numId w:val="29"/>
        </w:numPr>
        <w:rPr>
          <w:lang w:val="en-IN"/>
        </w:rPr>
      </w:pPr>
      <w:r w:rsidRPr="00045FE0">
        <w:rPr>
          <w:lang w:val="en-IN"/>
        </w:rPr>
        <w:t>Final test report signed off</w:t>
      </w:r>
    </w:p>
    <w:p w14:paraId="05F940DE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4954B838">
          <v:rect id="_x0000_i1039" style="width:0;height:1.5pt" o:hralign="center" o:hrstd="t" o:hr="t" fillcolor="#a0a0a0" stroked="f"/>
        </w:pict>
      </w:r>
    </w:p>
    <w:p w14:paraId="463A2AB6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15. Test Reporting &amp; Communication</w:t>
      </w:r>
    </w:p>
    <w:p w14:paraId="40856C72" w14:textId="77777777" w:rsidR="00045FE0" w:rsidRPr="00045FE0" w:rsidRDefault="00045FE0" w:rsidP="00045FE0">
      <w:pPr>
        <w:numPr>
          <w:ilvl w:val="0"/>
          <w:numId w:val="30"/>
        </w:numPr>
        <w:rPr>
          <w:lang w:val="en-IN"/>
        </w:rPr>
      </w:pPr>
      <w:r w:rsidRPr="00045FE0">
        <w:rPr>
          <w:lang w:val="en-IN"/>
        </w:rPr>
        <w:t>Daily test status via Jira dashboards and stand-ups</w:t>
      </w:r>
    </w:p>
    <w:p w14:paraId="599E3392" w14:textId="77777777" w:rsidR="00045FE0" w:rsidRPr="00045FE0" w:rsidRDefault="00045FE0" w:rsidP="00045FE0">
      <w:pPr>
        <w:numPr>
          <w:ilvl w:val="0"/>
          <w:numId w:val="30"/>
        </w:numPr>
        <w:rPr>
          <w:lang w:val="en-IN"/>
        </w:rPr>
      </w:pPr>
      <w:r w:rsidRPr="00045FE0">
        <w:rPr>
          <w:lang w:val="en-IN"/>
        </w:rPr>
        <w:t>Defects categorized by severity and tracked until closure</w:t>
      </w:r>
    </w:p>
    <w:p w14:paraId="252D3FEF" w14:textId="77777777" w:rsidR="00045FE0" w:rsidRPr="00045FE0" w:rsidRDefault="00045FE0" w:rsidP="00045FE0">
      <w:pPr>
        <w:numPr>
          <w:ilvl w:val="0"/>
          <w:numId w:val="30"/>
        </w:numPr>
        <w:rPr>
          <w:lang w:val="en-IN"/>
        </w:rPr>
      </w:pPr>
      <w:r w:rsidRPr="00045FE0">
        <w:rPr>
          <w:lang w:val="en-IN"/>
        </w:rPr>
        <w:t>Final test summary report with key metrics and recommendations</w:t>
      </w:r>
    </w:p>
    <w:p w14:paraId="53FA69C6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522C0852">
          <v:rect id="_x0000_i1040" style="width:0;height:1.5pt" o:hralign="center" o:hrstd="t" o:hr="t" fillcolor="#a0a0a0" stroked="f"/>
        </w:pict>
      </w:r>
    </w:p>
    <w:p w14:paraId="48B8A260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16. Test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352"/>
      </w:tblGrid>
      <w:tr w:rsidR="00045FE0" w:rsidRPr="00045FE0" w14:paraId="122E62D1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A27B8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812BECC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Activities</w:t>
            </w:r>
          </w:p>
        </w:tc>
      </w:tr>
      <w:tr w:rsidR="00045FE0" w:rsidRPr="00045FE0" w14:paraId="2F2D0464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1A313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2629DDC1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Planning, test case design, environment setup</w:t>
            </w:r>
          </w:p>
        </w:tc>
      </w:tr>
      <w:tr w:rsidR="00045FE0" w:rsidRPr="00045FE0" w14:paraId="67D0F9C6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E2A8C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53831BDE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Functional, UI Testing</w:t>
            </w:r>
          </w:p>
        </w:tc>
      </w:tr>
      <w:tr w:rsidR="00045FE0" w:rsidRPr="00045FE0" w14:paraId="4DB5E84B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10DF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5E932316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API, Security, Performance Testing</w:t>
            </w:r>
          </w:p>
        </w:tc>
      </w:tr>
      <w:tr w:rsidR="00045FE0" w:rsidRPr="00045FE0" w14:paraId="676BE2C8" w14:textId="77777777" w:rsidTr="00045F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7543" w14:textId="77777777" w:rsidR="00045FE0" w:rsidRPr="00045FE0" w:rsidRDefault="00045FE0" w:rsidP="00045FE0">
            <w:pPr>
              <w:rPr>
                <w:b/>
                <w:bCs/>
                <w:lang w:val="en-IN"/>
              </w:rPr>
            </w:pPr>
            <w:r w:rsidRPr="00045FE0">
              <w:rPr>
                <w:b/>
                <w:bCs/>
                <w:lang w:val="en-IN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71A87A62" w14:textId="77777777" w:rsidR="00045FE0" w:rsidRPr="00045FE0" w:rsidRDefault="00045FE0" w:rsidP="00045FE0">
            <w:pPr>
              <w:rPr>
                <w:lang w:val="en-IN"/>
              </w:rPr>
            </w:pPr>
            <w:r w:rsidRPr="00045FE0">
              <w:rPr>
                <w:lang w:val="en-IN"/>
              </w:rPr>
              <w:t>Regression, Exploratory Testing, Reporting</w:t>
            </w:r>
          </w:p>
        </w:tc>
      </w:tr>
    </w:tbl>
    <w:p w14:paraId="30E80320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7E4812AB">
          <v:rect id="_x0000_i1041" style="width:0;height:1.5pt" o:hralign="center" o:hrstd="t" o:hr="t" fillcolor="#a0a0a0" stroked="f"/>
        </w:pict>
      </w:r>
    </w:p>
    <w:p w14:paraId="4FCCAEC0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17. Collaboration &amp; Communication</w:t>
      </w:r>
    </w:p>
    <w:p w14:paraId="7A58EA91" w14:textId="77777777" w:rsidR="00045FE0" w:rsidRPr="00045FE0" w:rsidRDefault="00045FE0" w:rsidP="00045FE0">
      <w:pPr>
        <w:numPr>
          <w:ilvl w:val="0"/>
          <w:numId w:val="31"/>
        </w:numPr>
        <w:rPr>
          <w:lang w:val="en-IN"/>
        </w:rPr>
      </w:pPr>
      <w:r w:rsidRPr="00045FE0">
        <w:rPr>
          <w:lang w:val="en-IN"/>
        </w:rPr>
        <w:t>Regular collaboration with developers, product owners, and analysts</w:t>
      </w:r>
    </w:p>
    <w:p w14:paraId="402BAF51" w14:textId="77777777" w:rsidR="00045FE0" w:rsidRPr="00045FE0" w:rsidRDefault="00045FE0" w:rsidP="00045FE0">
      <w:pPr>
        <w:numPr>
          <w:ilvl w:val="0"/>
          <w:numId w:val="31"/>
        </w:numPr>
        <w:rPr>
          <w:lang w:val="en-IN"/>
        </w:rPr>
      </w:pPr>
      <w:r w:rsidRPr="00045FE0">
        <w:rPr>
          <w:lang w:val="en-IN"/>
        </w:rPr>
        <w:t>Defect triage meetings for prioritization and quick resolution</w:t>
      </w:r>
    </w:p>
    <w:p w14:paraId="66F18CF7" w14:textId="77777777" w:rsidR="00045FE0" w:rsidRPr="00045FE0" w:rsidRDefault="00000000" w:rsidP="00045FE0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2E012501">
          <v:rect id="_x0000_i1042" style="width:0;height:1.5pt" o:hralign="center" o:hrstd="t" o:hr="t" fillcolor="#a0a0a0" stroked="f"/>
        </w:pict>
      </w:r>
    </w:p>
    <w:p w14:paraId="5BB9D810" w14:textId="77777777" w:rsidR="00045FE0" w:rsidRPr="00045FE0" w:rsidRDefault="00045FE0" w:rsidP="00045FE0">
      <w:pPr>
        <w:rPr>
          <w:b/>
          <w:bCs/>
          <w:lang w:val="en-IN"/>
        </w:rPr>
      </w:pPr>
      <w:r w:rsidRPr="00045FE0">
        <w:rPr>
          <w:b/>
          <w:bCs/>
          <w:lang w:val="en-IN"/>
        </w:rPr>
        <w:t>18. Exploratory Testing Approach</w:t>
      </w:r>
    </w:p>
    <w:p w14:paraId="676544FB" w14:textId="7E08E360" w:rsidR="00C44025" w:rsidRPr="00B76148" w:rsidRDefault="00045FE0" w:rsidP="00C44025">
      <w:pPr>
        <w:rPr>
          <w:lang w:val="en-IN"/>
        </w:rPr>
      </w:pPr>
      <w:r w:rsidRPr="00045FE0">
        <w:rPr>
          <w:lang w:val="en-IN"/>
        </w:rPr>
        <w:t>Dedicated exploratory sessions will simulate real-world use cases, discover hidden issues, and enhance coverage beyond scripted scenarios. Findings will be logged for continuous improvement and regression coverage.</w:t>
      </w:r>
      <w:r w:rsidR="004D15CC">
        <w:rPr>
          <w:lang w:val="en-IN"/>
        </w:rPr>
        <w:br/>
      </w:r>
      <w:r w:rsidR="00000000">
        <w:rPr>
          <w:b/>
          <w:bCs/>
          <w:lang w:val="en-IN"/>
        </w:rPr>
        <w:pict w14:anchorId="60D58A7A">
          <v:rect id="_x0000_i1043" style="width:0;height:1.5pt" o:hralign="center" o:hrstd="t" o:hr="t" fillcolor="#a0a0a0" stroked="f"/>
        </w:pict>
      </w:r>
    </w:p>
    <w:p w14:paraId="51302D6C" w14:textId="6A1C1BEB" w:rsidR="00B76148" w:rsidRDefault="00B76148" w:rsidP="00C44025">
      <w:pPr>
        <w:rPr>
          <w:b/>
          <w:bCs/>
          <w:lang w:val="en-IN"/>
        </w:rPr>
      </w:pPr>
      <w:r w:rsidRPr="00B76148">
        <w:rPr>
          <w:b/>
          <w:bCs/>
          <w:sz w:val="24"/>
          <w:szCs w:val="24"/>
          <w:lang w:val="en-IN"/>
        </w:rPr>
        <w:t>Test Cases</w:t>
      </w:r>
      <w:r w:rsidR="0046399C" w:rsidRPr="0046399C">
        <w:rPr>
          <w:b/>
          <w:bCs/>
          <w:sz w:val="24"/>
          <w:szCs w:val="24"/>
          <w:lang w:val="en-IN"/>
        </w:rPr>
        <w:t xml:space="preserve">: </w:t>
      </w:r>
      <w:proofErr w:type="spellStart"/>
      <w:r w:rsidR="0046399C" w:rsidRPr="00045FE0">
        <w:rPr>
          <w:b/>
          <w:bCs/>
          <w:sz w:val="24"/>
          <w:szCs w:val="24"/>
          <w:lang w:val="en-IN"/>
        </w:rPr>
        <w:t>Channable</w:t>
      </w:r>
      <w:proofErr w:type="spellEnd"/>
      <w:r w:rsidR="0046399C" w:rsidRPr="00045FE0">
        <w:rPr>
          <w:b/>
          <w:bCs/>
          <w:sz w:val="24"/>
          <w:szCs w:val="24"/>
          <w:lang w:val="en-IN"/>
        </w:rPr>
        <w:t xml:space="preserve"> QA Trial – Items Overview &amp; Single Item Pages</w:t>
      </w:r>
      <w:r w:rsidR="0046399C">
        <w:rPr>
          <w:b/>
          <w:bCs/>
          <w:sz w:val="24"/>
          <w:szCs w:val="24"/>
          <w:lang w:val="en-IN"/>
        </w:rPr>
        <w:br/>
      </w:r>
      <w:r w:rsidR="0046399C">
        <w:rPr>
          <w:b/>
          <w:bCs/>
          <w:lang w:val="en-IN"/>
        </w:rPr>
        <w:br/>
      </w:r>
      <w:r w:rsidRPr="00B76148">
        <w:rPr>
          <w:lang w:val="en-IN"/>
        </w:rPr>
        <w:t>Refer to the Excel sheet</w:t>
      </w:r>
      <w:r w:rsidRPr="00B76148">
        <w:rPr>
          <w:b/>
          <w:bCs/>
          <w:lang w:val="en-IN"/>
        </w:rPr>
        <w:t xml:space="preserve"> "</w:t>
      </w:r>
      <w:proofErr w:type="spellStart"/>
      <w:r w:rsidRPr="00B76148">
        <w:rPr>
          <w:b/>
          <w:bCs/>
          <w:lang w:val="en-IN"/>
        </w:rPr>
        <w:t>Channable</w:t>
      </w:r>
      <w:proofErr w:type="spellEnd"/>
      <w:r w:rsidRPr="00B76148">
        <w:rPr>
          <w:b/>
          <w:bCs/>
          <w:lang w:val="en-IN"/>
        </w:rPr>
        <w:t xml:space="preserve"> tool - Test Cases and Bug Report"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4153"/>
      </w:tblGrid>
      <w:tr w:rsidR="00B76148" w:rsidRPr="00B76148" w14:paraId="04216107" w14:textId="77777777" w:rsidTr="00B761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18449" w14:textId="0C77671D" w:rsidR="00B76148" w:rsidRPr="00B76148" w:rsidRDefault="00B76148" w:rsidP="00B76148">
            <w:pPr>
              <w:rPr>
                <w:b/>
                <w:bCs/>
                <w:lang w:val="en-IN"/>
              </w:rPr>
            </w:pPr>
            <w:r w:rsidRPr="00B76148">
              <w:rPr>
                <w:b/>
                <w:bCs/>
                <w:lang w:val="en-IN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7B2CE385" w14:textId="77777777" w:rsidR="00B76148" w:rsidRPr="00B76148" w:rsidRDefault="00B76148" w:rsidP="00B76148">
            <w:pPr>
              <w:rPr>
                <w:b/>
                <w:bCs/>
                <w:lang w:val="en-IN"/>
              </w:rPr>
            </w:pPr>
            <w:r w:rsidRPr="00B76148">
              <w:rPr>
                <w:b/>
                <w:bCs/>
                <w:lang w:val="en-IN"/>
              </w:rPr>
              <w:t>Sheet Name</w:t>
            </w:r>
          </w:p>
        </w:tc>
      </w:tr>
      <w:tr w:rsidR="00B76148" w:rsidRPr="00B76148" w14:paraId="1326BCED" w14:textId="77777777" w:rsidTr="00B761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3F8D3" w14:textId="77777777" w:rsidR="00B76148" w:rsidRPr="00B76148" w:rsidRDefault="00B76148" w:rsidP="00B76148">
            <w:pPr>
              <w:rPr>
                <w:b/>
                <w:bCs/>
                <w:lang w:val="en-IN"/>
              </w:rPr>
            </w:pPr>
            <w:r w:rsidRPr="00B76148">
              <w:rPr>
                <w:b/>
                <w:bCs/>
                <w:lang w:val="en-IN"/>
              </w:rPr>
              <w:t>Test Cases – Overview Page</w:t>
            </w:r>
          </w:p>
        </w:tc>
        <w:tc>
          <w:tcPr>
            <w:tcW w:w="0" w:type="auto"/>
            <w:vAlign w:val="center"/>
            <w:hideMark/>
          </w:tcPr>
          <w:p w14:paraId="3ABD81BB" w14:textId="77777777" w:rsidR="00B76148" w:rsidRPr="00B76148" w:rsidRDefault="00B76148" w:rsidP="00B76148">
            <w:pPr>
              <w:rPr>
                <w:lang w:val="en-IN"/>
              </w:rPr>
            </w:pPr>
            <w:r w:rsidRPr="00B76148">
              <w:rPr>
                <w:lang w:val="en-IN"/>
              </w:rPr>
              <w:t>Test Cases - Items Overview Page</w:t>
            </w:r>
          </w:p>
        </w:tc>
      </w:tr>
      <w:tr w:rsidR="00B76148" w:rsidRPr="00B76148" w14:paraId="5F343BDF" w14:textId="77777777" w:rsidTr="00B761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A8958" w14:textId="77777777" w:rsidR="00B76148" w:rsidRPr="00B76148" w:rsidRDefault="00B76148" w:rsidP="00B76148">
            <w:pPr>
              <w:rPr>
                <w:b/>
                <w:bCs/>
                <w:lang w:val="en-IN"/>
              </w:rPr>
            </w:pPr>
            <w:r w:rsidRPr="00B76148">
              <w:rPr>
                <w:b/>
                <w:bCs/>
                <w:lang w:val="en-IN"/>
              </w:rPr>
              <w:t>Test Cases – Single Item</w:t>
            </w:r>
          </w:p>
        </w:tc>
        <w:tc>
          <w:tcPr>
            <w:tcW w:w="0" w:type="auto"/>
            <w:vAlign w:val="center"/>
            <w:hideMark/>
          </w:tcPr>
          <w:p w14:paraId="0AE3C61F" w14:textId="77777777" w:rsidR="00B76148" w:rsidRPr="00B76148" w:rsidRDefault="00B76148" w:rsidP="00B76148">
            <w:pPr>
              <w:rPr>
                <w:lang w:val="en-IN"/>
              </w:rPr>
            </w:pPr>
            <w:r w:rsidRPr="00B76148">
              <w:rPr>
                <w:lang w:val="en-IN"/>
              </w:rPr>
              <w:t>Test Cases - Single Item Page</w:t>
            </w:r>
          </w:p>
        </w:tc>
      </w:tr>
      <w:tr w:rsidR="00B76148" w:rsidRPr="00B76148" w14:paraId="5503D7E4" w14:textId="77777777" w:rsidTr="00B761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9C515" w14:textId="1FF3C1EB" w:rsidR="00B76148" w:rsidRPr="00B76148" w:rsidRDefault="00B76148" w:rsidP="00B76148">
            <w:pPr>
              <w:rPr>
                <w:b/>
                <w:bCs/>
                <w:lang w:val="en-IN"/>
              </w:rPr>
            </w:pPr>
            <w:r w:rsidRPr="00B76148">
              <w:rPr>
                <w:b/>
                <w:bCs/>
                <w:lang w:val="en-IN"/>
              </w:rPr>
              <w:t>Bug Report</w:t>
            </w:r>
          </w:p>
        </w:tc>
        <w:tc>
          <w:tcPr>
            <w:tcW w:w="0" w:type="auto"/>
            <w:vAlign w:val="center"/>
            <w:hideMark/>
          </w:tcPr>
          <w:p w14:paraId="303AA620" w14:textId="77777777" w:rsidR="00B76148" w:rsidRPr="00B76148" w:rsidRDefault="00B76148" w:rsidP="00B76148">
            <w:pPr>
              <w:rPr>
                <w:lang w:val="en-IN"/>
              </w:rPr>
            </w:pPr>
            <w:r w:rsidRPr="00B76148">
              <w:rPr>
                <w:lang w:val="en-IN"/>
              </w:rPr>
              <w:t>Bug Report - Items Overview Page</w:t>
            </w:r>
          </w:p>
        </w:tc>
      </w:tr>
      <w:tr w:rsidR="00B76148" w:rsidRPr="00B76148" w14:paraId="16D7AA4F" w14:textId="77777777" w:rsidTr="00B761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E1D7F" w14:textId="77777777" w:rsidR="00B76148" w:rsidRPr="00B76148" w:rsidRDefault="00B76148" w:rsidP="00B76148">
            <w:pPr>
              <w:rPr>
                <w:b/>
                <w:bCs/>
                <w:lang w:val="en-IN"/>
              </w:rPr>
            </w:pPr>
            <w:r w:rsidRPr="00B76148">
              <w:rPr>
                <w:b/>
                <w:bCs/>
                <w:lang w:val="en-IN"/>
              </w:rPr>
              <w:t>Docs Summary</w:t>
            </w:r>
          </w:p>
        </w:tc>
        <w:tc>
          <w:tcPr>
            <w:tcW w:w="0" w:type="auto"/>
            <w:vAlign w:val="center"/>
            <w:hideMark/>
          </w:tcPr>
          <w:p w14:paraId="743E588A" w14:textId="77777777" w:rsidR="00B76148" w:rsidRPr="00B76148" w:rsidRDefault="00B76148" w:rsidP="00B76148">
            <w:pPr>
              <w:rPr>
                <w:lang w:val="en-IN"/>
              </w:rPr>
            </w:pPr>
            <w:r w:rsidRPr="00B76148">
              <w:rPr>
                <w:lang w:val="en-IN"/>
              </w:rPr>
              <w:t>Bug Report Document, Test Case Document</w:t>
            </w:r>
          </w:p>
        </w:tc>
      </w:tr>
    </w:tbl>
    <w:p w14:paraId="2AB0CEB4" w14:textId="7ACA0BEA" w:rsidR="0038474F" w:rsidRPr="00045FE0" w:rsidRDefault="00000000" w:rsidP="00045FE0">
      <w:pPr>
        <w:rPr>
          <w:lang w:val="en-IN"/>
        </w:rPr>
      </w:pPr>
      <w:r>
        <w:rPr>
          <w:b/>
          <w:bCs/>
          <w:lang w:val="en-IN"/>
        </w:rPr>
        <w:pict w14:anchorId="3D302361">
          <v:rect id="_x0000_i1044" style="width:0;height:1.5pt" o:hralign="center" o:hrstd="t" o:hr="t" fillcolor="#a0a0a0" stroked="f"/>
        </w:pict>
      </w:r>
    </w:p>
    <w:sectPr w:rsidR="0038474F" w:rsidRPr="00045F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A56084"/>
    <w:multiLevelType w:val="multilevel"/>
    <w:tmpl w:val="EA3E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4E50F1"/>
    <w:multiLevelType w:val="multilevel"/>
    <w:tmpl w:val="C8B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62E89"/>
    <w:multiLevelType w:val="multilevel"/>
    <w:tmpl w:val="FBF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60853"/>
    <w:multiLevelType w:val="multilevel"/>
    <w:tmpl w:val="3106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B74F3"/>
    <w:multiLevelType w:val="multilevel"/>
    <w:tmpl w:val="E560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C1E9E"/>
    <w:multiLevelType w:val="multilevel"/>
    <w:tmpl w:val="9C94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E2107"/>
    <w:multiLevelType w:val="multilevel"/>
    <w:tmpl w:val="86E0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96CED"/>
    <w:multiLevelType w:val="multilevel"/>
    <w:tmpl w:val="33C2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34DA7"/>
    <w:multiLevelType w:val="multilevel"/>
    <w:tmpl w:val="746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C6ABC"/>
    <w:multiLevelType w:val="multilevel"/>
    <w:tmpl w:val="E812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00586"/>
    <w:multiLevelType w:val="multilevel"/>
    <w:tmpl w:val="0C1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67395"/>
    <w:multiLevelType w:val="multilevel"/>
    <w:tmpl w:val="D0D2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E95DDD"/>
    <w:multiLevelType w:val="multilevel"/>
    <w:tmpl w:val="75D6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77DCC"/>
    <w:multiLevelType w:val="multilevel"/>
    <w:tmpl w:val="7CC6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693A54"/>
    <w:multiLevelType w:val="multilevel"/>
    <w:tmpl w:val="CE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C51F7"/>
    <w:multiLevelType w:val="multilevel"/>
    <w:tmpl w:val="648C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55181"/>
    <w:multiLevelType w:val="multilevel"/>
    <w:tmpl w:val="26B0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82590E"/>
    <w:multiLevelType w:val="multilevel"/>
    <w:tmpl w:val="818A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A36A66"/>
    <w:multiLevelType w:val="multilevel"/>
    <w:tmpl w:val="4FC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130557"/>
    <w:multiLevelType w:val="multilevel"/>
    <w:tmpl w:val="16C4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FD25EC"/>
    <w:multiLevelType w:val="multilevel"/>
    <w:tmpl w:val="1846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AB1513"/>
    <w:multiLevelType w:val="multilevel"/>
    <w:tmpl w:val="3A2A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240612">
    <w:abstractNumId w:val="8"/>
  </w:num>
  <w:num w:numId="2" w16cid:durableId="1960723001">
    <w:abstractNumId w:val="6"/>
  </w:num>
  <w:num w:numId="3" w16cid:durableId="149685549">
    <w:abstractNumId w:val="5"/>
  </w:num>
  <w:num w:numId="4" w16cid:durableId="1540623666">
    <w:abstractNumId w:val="4"/>
  </w:num>
  <w:num w:numId="5" w16cid:durableId="1680620949">
    <w:abstractNumId w:val="7"/>
  </w:num>
  <w:num w:numId="6" w16cid:durableId="214046514">
    <w:abstractNumId w:val="3"/>
  </w:num>
  <w:num w:numId="7" w16cid:durableId="1724216243">
    <w:abstractNumId w:val="2"/>
  </w:num>
  <w:num w:numId="8" w16cid:durableId="1508253154">
    <w:abstractNumId w:val="1"/>
  </w:num>
  <w:num w:numId="9" w16cid:durableId="10032206">
    <w:abstractNumId w:val="0"/>
  </w:num>
  <w:num w:numId="10" w16cid:durableId="1443114947">
    <w:abstractNumId w:val="29"/>
  </w:num>
  <w:num w:numId="11" w16cid:durableId="272641351">
    <w:abstractNumId w:val="24"/>
  </w:num>
  <w:num w:numId="12" w16cid:durableId="1541045397">
    <w:abstractNumId w:val="17"/>
  </w:num>
  <w:num w:numId="13" w16cid:durableId="910650920">
    <w:abstractNumId w:val="28"/>
  </w:num>
  <w:num w:numId="14" w16cid:durableId="236596298">
    <w:abstractNumId w:val="23"/>
  </w:num>
  <w:num w:numId="15" w16cid:durableId="708263361">
    <w:abstractNumId w:val="9"/>
  </w:num>
  <w:num w:numId="16" w16cid:durableId="34544499">
    <w:abstractNumId w:val="22"/>
  </w:num>
  <w:num w:numId="17" w16cid:durableId="873228039">
    <w:abstractNumId w:val="19"/>
  </w:num>
  <w:num w:numId="18" w16cid:durableId="20671497">
    <w:abstractNumId w:val="15"/>
  </w:num>
  <w:num w:numId="19" w16cid:durableId="1558859369">
    <w:abstractNumId w:val="16"/>
  </w:num>
  <w:num w:numId="20" w16cid:durableId="58139636">
    <w:abstractNumId w:val="25"/>
  </w:num>
  <w:num w:numId="21" w16cid:durableId="932278170">
    <w:abstractNumId w:val="30"/>
  </w:num>
  <w:num w:numId="22" w16cid:durableId="138807254">
    <w:abstractNumId w:val="14"/>
  </w:num>
  <w:num w:numId="23" w16cid:durableId="853811927">
    <w:abstractNumId w:val="27"/>
  </w:num>
  <w:num w:numId="24" w16cid:durableId="2022276569">
    <w:abstractNumId w:val="18"/>
  </w:num>
  <w:num w:numId="25" w16cid:durableId="956526215">
    <w:abstractNumId w:val="10"/>
  </w:num>
  <w:num w:numId="26" w16cid:durableId="91970778">
    <w:abstractNumId w:val="26"/>
  </w:num>
  <w:num w:numId="27" w16cid:durableId="1866677507">
    <w:abstractNumId w:val="13"/>
  </w:num>
  <w:num w:numId="28" w16cid:durableId="1668895253">
    <w:abstractNumId w:val="11"/>
  </w:num>
  <w:num w:numId="29" w16cid:durableId="1478111303">
    <w:abstractNumId w:val="12"/>
  </w:num>
  <w:num w:numId="30" w16cid:durableId="1731155247">
    <w:abstractNumId w:val="21"/>
  </w:num>
  <w:num w:numId="31" w16cid:durableId="14231444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FE0"/>
    <w:rsid w:val="000506A0"/>
    <w:rsid w:val="0006063C"/>
    <w:rsid w:val="00082065"/>
    <w:rsid w:val="0015074B"/>
    <w:rsid w:val="0027413B"/>
    <w:rsid w:val="0029639D"/>
    <w:rsid w:val="00326F90"/>
    <w:rsid w:val="003525BF"/>
    <w:rsid w:val="0038474F"/>
    <w:rsid w:val="0046399C"/>
    <w:rsid w:val="004D15CC"/>
    <w:rsid w:val="00585A7D"/>
    <w:rsid w:val="00585F9A"/>
    <w:rsid w:val="006A61B4"/>
    <w:rsid w:val="006C3026"/>
    <w:rsid w:val="00747348"/>
    <w:rsid w:val="007A7D66"/>
    <w:rsid w:val="007F6336"/>
    <w:rsid w:val="00A34232"/>
    <w:rsid w:val="00AA1D8D"/>
    <w:rsid w:val="00AB0FA5"/>
    <w:rsid w:val="00B47730"/>
    <w:rsid w:val="00B76148"/>
    <w:rsid w:val="00C44025"/>
    <w:rsid w:val="00C91154"/>
    <w:rsid w:val="00CB0664"/>
    <w:rsid w:val="00D829AF"/>
    <w:rsid w:val="00F74DFA"/>
    <w:rsid w:val="00FC693F"/>
    <w:rsid w:val="00FD2378"/>
    <w:rsid w:val="00FD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973E3F3"/>
  <w14:defaultImageDpi w14:val="300"/>
  <w15:docId w15:val="{589F3D10-C27F-4765-AF8B-1968C2B4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25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2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6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4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47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2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18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53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14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63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66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0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1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9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9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07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9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24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6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5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31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10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57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35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9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Preethi Mallavarapu</cp:lastModifiedBy>
  <cp:revision>5</cp:revision>
  <dcterms:created xsi:type="dcterms:W3CDTF">2025-07-07T09:07:00Z</dcterms:created>
  <dcterms:modified xsi:type="dcterms:W3CDTF">2025-07-07T19:25:00Z</dcterms:modified>
  <cp:category/>
</cp:coreProperties>
</file>